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File permissions in Linux</w:t>
      </w:r>
    </w:p>
    <w:p>
      <w:r>
        <w:rPr>
          <w:b/>
        </w:rPr>
        <w:t>Project description</w:t>
      </w:r>
    </w:p>
    <w:p>
      <w:r>
        <w:t>Contexto (estudiante): Eres estudiante de ciberseguridad en una gran organización ficticia. Colaboras con el equipo de investigación y tu objetivo es revisar y corregir permisos de archivos y directorios para que coincidan con las autorizaciones adecuadas. En este mini‑proyecto aplicas comandos de Linux para inspeccionar permisos, interpretarlos y modificarlos de forma segura.</w:t>
      </w:r>
    </w:p>
    <w:p/>
    <w:p>
      <w:r>
        <w:rPr>
          <w:b/>
        </w:rPr>
        <w:t>Current file permissions</w:t>
      </w:r>
    </w:p>
    <w:p>
      <w:r>
        <w:t>Estructura de ejemplo en /home/researcher2/projects y permisos iniciales proporcionados para los archivos y el subdirectorio drafts:</w:t>
      </w:r>
    </w:p>
    <w:p>
      <w:r>
        <w:t>• project_k.txt — User: read, write | Group: read, write | Other: read, write</w:t>
      </w:r>
    </w:p>
    <w:p>
      <w:r>
        <w:t>• project_m.txt — User: read, write | Group: read | Other: none</w:t>
      </w:r>
    </w:p>
    <w:p>
      <w:r>
        <w:t>• project_r.txt — User: read, write | Group: read, write | Other: read</w:t>
      </w:r>
    </w:p>
    <w:p>
      <w:r>
        <w:t>• project_t.txt — User: read, write | Group: read, write | Other: read</w:t>
      </w:r>
    </w:p>
    <w:p>
      <w:r>
        <w:t>• .project_x.txt — User: read, write | Group: write | Other: none</w:t>
      </w:r>
    </w:p>
    <w:p>
      <w:r>
        <w:t>• drafts/ (directorio) — User: read, write, execute | Group: execute | Other: none</w:t>
      </w:r>
    </w:p>
    <w:p/>
    <w:p>
      <w:r>
        <w:rPr>
          <w:b/>
        </w:rPr>
        <w:t>Check file and directory details</w:t>
      </w:r>
    </w:p>
    <w:p>
      <w:r>
        <w:t>Comandos usados para inspeccionar el contenido y los permisos:</w:t>
        <w:br/>
        <w:t xml:space="preserve">  • ls -l /home/researcher2/projects</w:t>
        <w:br/>
        <w:t xml:space="preserve">  • ls -la /home/researcher2/projects   # incluye archivos ocultos como .project_x.txt</w:t>
        <w:br/>
        <w:t xml:space="preserve">  • stat /home/researcher2/projects/project_t.txt</w:t>
        <w:br/>
        <w:t xml:space="preserve">  • namei -l /home/researcher2/projects/drafts   # inspecciona permisos por cada nivel del path</w:t>
      </w:r>
    </w:p>
    <w:p/>
    <w:p>
      <w:r>
        <w:rPr>
          <w:b/>
        </w:rPr>
        <w:t>Describe the permissions string</w:t>
      </w:r>
    </w:p>
    <w:p>
      <w:r>
        <w:t>Ejemplo elegido: project_t.txt con cadena de permisos típica: -rw-rw-r--</w:t>
        <w:br/>
        <w:br/>
        <w:t>Explicación (10 caracteres):</w:t>
        <w:br/>
        <w:t xml:space="preserve">  1) '-' indica tipo de objeto (aquí archivo regular). Para directorio sería 'd'.</w:t>
        <w:br/>
        <w:t xml:space="preserve">  2-4) 'rw-' son permisos del usuario (u): leer (r), escribir (w), ejecutar (- significa sin ejecución).</w:t>
        <w:br/>
        <w:t xml:space="preserve">  5-7) 'rw-' son permisos del grupo (g).</w:t>
        <w:br/>
        <w:t xml:space="preserve">  8-10) 'r--' son permisos para otros (o): solo lectura.</w:t>
        <w:br/>
        <w:br/>
        <w:t>La cadena completa -rw-rw-r-- significa: usuario y grupo pueden leer y escribir; otros solo pueden leer.</w:t>
      </w:r>
    </w:p>
    <w:p/>
    <w:p>
      <w:r>
        <w:rPr>
          <w:b/>
        </w:rPr>
        <w:t>Change file permissions</w:t>
      </w:r>
    </w:p>
    <w:p>
      <w:r>
        <w:t>Política: la organización no permite que 'otros' (other) tengan acceso de escritura a ningún archivo.</w:t>
        <w:br/>
        <w:t>Archivo que incumple: project_k.txt (Other = read, write).</w:t>
        <w:br/>
        <w:br/>
        <w:t>Comando recomendado (simbólico):</w:t>
        <w:br/>
        <w:t xml:space="preserve">  chmod o-w /home/researcher2/projects/project_k.txt</w:t>
        <w:br/>
        <w:br/>
        <w:t>Alternativa (numérica) para dejar rw-rw-r--:</w:t>
        <w:br/>
        <w:t xml:space="preserve">  chmod 664 /home/researcher2/projects/project_k.txt</w:t>
        <w:br/>
        <w:br/>
        <w:t>Resultado esperado (ejemplo de ls -l):</w:t>
        <w:br/>
        <w:t xml:space="preserve">  -rw-rw-r-- researcher2 researcher2 project_k.txt</w:t>
      </w:r>
    </w:p>
    <w:p/>
    <w:p>
      <w:r>
        <w:rPr>
          <w:b/>
        </w:rPr>
        <w:t>Change file permissions on a hidden file</w:t>
      </w:r>
    </w:p>
    <w:p>
      <w:r>
        <w:t>Requisito: .project_x.txt está archivado (oculto). Nadie debe tener escritura; usuario y grupo deben poder leer; otros sin acceso. Permisos deseados: u=r, g=r, o= (numérico 440).</w:t>
        <w:br/>
        <w:br/>
        <w:t>Comando (simbólico):</w:t>
        <w:br/>
        <w:t xml:space="preserve">  chmod u=r,g=r,o= /home/researcher2/projects/.project_x.txt</w:t>
        <w:br/>
        <w:br/>
        <w:t>Comando (numérico equivalente):</w:t>
        <w:br/>
        <w:t xml:space="preserve">  chmod 440 /home/researcher2/projects/.project_x.txt</w:t>
        <w:br/>
        <w:br/>
        <w:t>Resultado esperado (ejemplo de ls -l):</w:t>
        <w:br/>
        <w:t xml:space="preserve">  -r--r----- researcher2 researcher2 .project_x.txt</w:t>
      </w:r>
    </w:p>
    <w:p/>
    <w:p>
      <w:r>
        <w:rPr>
          <w:b/>
        </w:rPr>
        <w:t>Change directory permissions</w:t>
      </w:r>
    </w:p>
    <w:p>
      <w:r>
        <w:t>Requisito: solo el propietario (researcher2) debe acceder al directorio drafts y a su contenido.</w:t>
        <w:br/>
        <w:br/>
        <w:t>Opción rápida (quitar todo a grupo y otros de forma recursiva):</w:t>
        <w:br/>
        <w:t xml:space="preserve">  chmod -R go-rwx /home/researcher2/projects/drafts</w:t>
        <w:br/>
        <w:br/>
        <w:t>Opción más precisa (700 para directorios y 600 para archivos):</w:t>
        <w:br/>
        <w:t xml:space="preserve">  find /home/researcher2/projects/drafts -type d -exec chmod 700 {} \;</w:t>
        <w:br/>
        <w:t xml:space="preserve">  find /home/researcher2/projects/drafts -type f -exec chmod 600 {} \;</w:t>
        <w:br/>
        <w:br/>
        <w:t>Comprobación sugerida:</w:t>
        <w:br/>
        <w:t xml:space="preserve">  ls -ld /home/researcher2/projects/drafts</w:t>
        <w:br/>
        <w:t xml:space="preserve">  namei -l /home/researcher2/projects/drafts</w:t>
      </w:r>
    </w:p>
    <w:p/>
    <w:p>
      <w:r>
        <w:rPr>
          <w:b/>
        </w:rPr>
        <w:t>Summary</w:t>
      </w:r>
    </w:p>
    <w:p>
      <w:r>
        <w:t>• Inspeccionaste permisos con ls -l, ls -la, stat y namei.</w:t>
        <w:br/>
        <w:t>• Interpretaste la cadena de 10 caracteres (tipo + permisos u/g/o).</w:t>
        <w:br/>
        <w:t>• Corregiste project_k.txt removiendo escritura para 'otros' (o-w / 664).</w:t>
        <w:br/>
        <w:t>• Aseguraste .project_x.txt como solo lectura para usuario y grupo (440).</w:t>
        <w:br/>
        <w:t>• Restringiste el acceso a drafts solo al propietario (700/600 o go-rwx).</w:t>
      </w:r>
    </w:p>
    <w:p/>
    <w:p>
      <w:r>
        <w:rPr>
          <w:b/>
        </w:rPr>
        <w:t>Anexo rápido: referencia de permisos</w:t>
      </w:r>
    </w:p>
    <w:p>
      <w:r>
        <w:t>Numérico → simbólico:</w:t>
        <w:br/>
        <w:t xml:space="preserve">  600 = rw-------   640 = rw-r-----   644 = rw-r--r--</w:t>
        <w:br/>
        <w:t xml:space="preserve">  660 = rw-rw----   664 = rw-rw-r--   700 = rwx------</w:t>
        <w:br/>
        <w:t xml:space="preserve">  750 = rwxr-x---   755 = rwxr-xr-x   775 = rwxrwxr-x</w:t>
        <w:br/>
        <w:t>Simbólico:</w:t>
        <w:br/>
        <w:t xml:space="preserve">  chmod u+r,g-w,o=  |  chmod o-w file  |  chmod -R go-rwx dir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 w:eastAsia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